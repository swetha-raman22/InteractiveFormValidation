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39555" w14:textId="77777777" w:rsidR="005C764D" w:rsidRPr="007C699C" w:rsidRDefault="00000000">
      <w:pPr>
        <w:pStyle w:val="Heading1"/>
        <w:rPr>
          <w:rFonts w:ascii="Tw Cen MT" w:hAnsi="Tw Cen MT"/>
        </w:rPr>
      </w:pPr>
      <w:r w:rsidRPr="007C699C">
        <w:rPr>
          <w:rFonts w:ascii="Tw Cen MT" w:hAnsi="Tw Cen MT"/>
        </w:rPr>
        <w:t>INTERACTIVE FORM VALIDATION</w:t>
      </w:r>
    </w:p>
    <w:p w14:paraId="2F54D0D2" w14:textId="77777777" w:rsidR="005C764D" w:rsidRPr="007C699C" w:rsidRDefault="00000000" w:rsidP="007C699C">
      <w:pPr>
        <w:spacing w:line="360" w:lineRule="auto"/>
        <w:rPr>
          <w:rFonts w:ascii="Tw Cen MT" w:hAnsi="Tw Cen MT"/>
        </w:rPr>
      </w:pPr>
      <w:r w:rsidRPr="007C699C">
        <w:rPr>
          <w:rFonts w:ascii="Tw Cen MT" w:hAnsi="Tw Cen MT"/>
        </w:rPr>
        <w:t>An interactive form validation web application built using ReactJS / Angular, HTML, CSS, and JavaScript. This project provides real-time validation, instant feedback, and secure data handling to ensure accurate user input before form submission.</w:t>
      </w:r>
    </w:p>
    <w:p w14:paraId="63DBD431" w14:textId="77777777" w:rsidR="005C764D" w:rsidRPr="007C699C" w:rsidRDefault="00000000" w:rsidP="007C699C">
      <w:pPr>
        <w:spacing w:line="360" w:lineRule="auto"/>
        <w:rPr>
          <w:rFonts w:ascii="Tw Cen MT" w:hAnsi="Tw Cen MT"/>
        </w:rPr>
      </w:pPr>
      <w:r w:rsidRPr="007C699C">
        <w:rPr>
          <w:rFonts w:ascii="Tw Cen MT" w:hAnsi="Tw Cen MT"/>
        </w:rPr>
        <w:t>It focuses on enhancing user experience, form usability, and data integrity through responsive design and accessibility support.</w:t>
      </w:r>
    </w:p>
    <w:p w14:paraId="036835B8" w14:textId="77777777" w:rsidR="005C764D" w:rsidRPr="007C699C" w:rsidRDefault="00000000" w:rsidP="007C699C">
      <w:pPr>
        <w:pStyle w:val="Heading2"/>
        <w:spacing w:line="360" w:lineRule="auto"/>
        <w:rPr>
          <w:rFonts w:ascii="Tw Cen MT" w:hAnsi="Tw Cen MT"/>
        </w:rPr>
      </w:pPr>
      <w:r w:rsidRPr="007C699C">
        <w:rPr>
          <w:rFonts w:ascii="Tw Cen MT" w:hAnsi="Tw Cen MT"/>
        </w:rPr>
        <w:t>PROJECT OVERVIEW</w:t>
      </w:r>
    </w:p>
    <w:p w14:paraId="4FE1861F" w14:textId="77777777" w:rsidR="005C764D" w:rsidRPr="007C699C" w:rsidRDefault="00000000" w:rsidP="007C699C">
      <w:pPr>
        <w:spacing w:line="360" w:lineRule="auto"/>
        <w:rPr>
          <w:rFonts w:ascii="Tw Cen MT" w:hAnsi="Tw Cen MT"/>
        </w:rPr>
      </w:pPr>
      <w:r w:rsidRPr="007C699C">
        <w:rPr>
          <w:rFonts w:ascii="Tw Cen MT" w:hAnsi="Tw Cen MT"/>
        </w:rPr>
        <w:t>The goal of this project is to design and develop a dynamic validation system that:</w:t>
      </w:r>
    </w:p>
    <w:p w14:paraId="19E32888" w14:textId="77777777" w:rsidR="005C764D" w:rsidRPr="007C699C" w:rsidRDefault="00000000" w:rsidP="007C699C">
      <w:pPr>
        <w:spacing w:line="360" w:lineRule="auto"/>
        <w:rPr>
          <w:rFonts w:ascii="Tw Cen MT" w:hAnsi="Tw Cen MT"/>
        </w:rPr>
      </w:pPr>
      <w:r w:rsidRPr="007C699C">
        <w:rPr>
          <w:rFonts w:ascii="Tw Cen MT" w:hAnsi="Tw Cen MT"/>
        </w:rPr>
        <w:t>- Checks form inputs in real-time as users type.</w:t>
      </w:r>
      <w:r w:rsidRPr="007C699C">
        <w:rPr>
          <w:rFonts w:ascii="Tw Cen MT" w:hAnsi="Tw Cen MT"/>
        </w:rPr>
        <w:br/>
        <w:t>- Displays clear error/success messages for instant correction.</w:t>
      </w:r>
      <w:r w:rsidRPr="007C699C">
        <w:rPr>
          <w:rFonts w:ascii="Tw Cen MT" w:hAnsi="Tw Cen MT"/>
        </w:rPr>
        <w:br/>
        <w:t>- Prevents submission of incomplete or invalid data.</w:t>
      </w:r>
      <w:r w:rsidRPr="007C699C">
        <w:rPr>
          <w:rFonts w:ascii="Tw Cen MT" w:hAnsi="Tw Cen MT"/>
        </w:rPr>
        <w:br/>
        <w:t>- Ensures security, performance, and cross-browser compatibility.</w:t>
      </w:r>
    </w:p>
    <w:p w14:paraId="3A96B802" w14:textId="77777777" w:rsidR="005C764D" w:rsidRPr="007C699C" w:rsidRDefault="00000000" w:rsidP="007C699C">
      <w:pPr>
        <w:spacing w:line="360" w:lineRule="auto"/>
        <w:rPr>
          <w:rFonts w:ascii="Tw Cen MT" w:hAnsi="Tw Cen MT"/>
        </w:rPr>
      </w:pPr>
      <w:r w:rsidRPr="007C699C">
        <w:rPr>
          <w:rFonts w:ascii="Tw Cen MT" w:hAnsi="Tw Cen MT"/>
        </w:rPr>
        <w:t>This system is designed for registration, login, and feedback forms commonly used in web applications.</w:t>
      </w:r>
    </w:p>
    <w:p w14:paraId="431DECF5" w14:textId="77777777" w:rsidR="005C764D" w:rsidRPr="007C699C" w:rsidRDefault="00000000" w:rsidP="007C699C">
      <w:pPr>
        <w:pStyle w:val="Heading2"/>
        <w:spacing w:line="360" w:lineRule="auto"/>
        <w:rPr>
          <w:rFonts w:ascii="Tw Cen MT" w:hAnsi="Tw Cen MT"/>
        </w:rPr>
      </w:pPr>
      <w:r w:rsidRPr="007C699C">
        <w:rPr>
          <w:rFonts w:ascii="Tw Cen MT" w:hAnsi="Tw Cen MT"/>
        </w:rPr>
        <w:t>OBJECTIVE</w:t>
      </w:r>
    </w:p>
    <w:p w14:paraId="6E1850BD" w14:textId="77777777" w:rsidR="005C764D" w:rsidRPr="007C699C" w:rsidRDefault="00000000" w:rsidP="007C699C">
      <w:pPr>
        <w:spacing w:line="360" w:lineRule="auto"/>
        <w:rPr>
          <w:rFonts w:ascii="Tw Cen MT" w:hAnsi="Tw Cen MT"/>
        </w:rPr>
      </w:pPr>
      <w:r w:rsidRPr="007C699C">
        <w:rPr>
          <w:rFonts w:ascii="Tw Cen MT" w:hAnsi="Tw Cen MT"/>
        </w:rPr>
        <w:t>To create a responsive, user-friendly, and secure validation system that:</w:t>
      </w:r>
      <w:r w:rsidRPr="007C699C">
        <w:rPr>
          <w:rFonts w:ascii="Tw Cen MT" w:hAnsi="Tw Cen MT"/>
        </w:rPr>
        <w:br/>
        <w:t>- Improves data accuracy and user satisfaction.</w:t>
      </w:r>
      <w:r w:rsidRPr="007C699C">
        <w:rPr>
          <w:rFonts w:ascii="Tw Cen MT" w:hAnsi="Tw Cen MT"/>
        </w:rPr>
        <w:br/>
        <w:t>- Reduces form submission errors.</w:t>
      </w:r>
      <w:r w:rsidRPr="007C699C">
        <w:rPr>
          <w:rFonts w:ascii="Tw Cen MT" w:hAnsi="Tw Cen MT"/>
        </w:rPr>
        <w:br/>
        <w:t>- Integrates both client-side and server-side validation.</w:t>
      </w:r>
      <w:r w:rsidRPr="007C699C">
        <w:rPr>
          <w:rFonts w:ascii="Tw Cen MT" w:hAnsi="Tw Cen MT"/>
        </w:rPr>
        <w:br/>
        <w:t>- Enhances accessibility for all users, including those using assistive technologies.</w:t>
      </w:r>
    </w:p>
    <w:p w14:paraId="35DE456B" w14:textId="77777777" w:rsidR="005C764D" w:rsidRPr="007C699C" w:rsidRDefault="00000000" w:rsidP="007C699C">
      <w:pPr>
        <w:pStyle w:val="Heading2"/>
        <w:spacing w:line="360" w:lineRule="auto"/>
        <w:rPr>
          <w:rFonts w:ascii="Tw Cen MT" w:hAnsi="Tw Cen MT"/>
        </w:rPr>
      </w:pPr>
      <w:r w:rsidRPr="007C699C">
        <w:rPr>
          <w:rFonts w:ascii="Tw Cen MT" w:hAnsi="Tw Cen MT"/>
        </w:rPr>
        <w:t>TECH STACK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C764D" w:rsidRPr="007C699C" w14:paraId="454E8603" w14:textId="77777777">
        <w:tc>
          <w:tcPr>
            <w:tcW w:w="4320" w:type="dxa"/>
          </w:tcPr>
          <w:p w14:paraId="2B19DCEF" w14:textId="77777777" w:rsidR="005C764D" w:rsidRPr="007C699C" w:rsidRDefault="00000000" w:rsidP="007C699C">
            <w:pPr>
              <w:spacing w:line="360" w:lineRule="auto"/>
              <w:rPr>
                <w:rFonts w:ascii="Tw Cen MT" w:hAnsi="Tw Cen MT"/>
              </w:rPr>
            </w:pPr>
            <w:r w:rsidRPr="007C699C">
              <w:rPr>
                <w:rFonts w:ascii="Tw Cen MT" w:hAnsi="Tw Cen MT"/>
              </w:rPr>
              <w:t>Category</w:t>
            </w:r>
          </w:p>
        </w:tc>
        <w:tc>
          <w:tcPr>
            <w:tcW w:w="4320" w:type="dxa"/>
          </w:tcPr>
          <w:p w14:paraId="1A3D861B" w14:textId="77777777" w:rsidR="005C764D" w:rsidRPr="007C699C" w:rsidRDefault="00000000" w:rsidP="007C699C">
            <w:pPr>
              <w:spacing w:line="360" w:lineRule="auto"/>
              <w:rPr>
                <w:rFonts w:ascii="Tw Cen MT" w:hAnsi="Tw Cen MT"/>
              </w:rPr>
            </w:pPr>
            <w:r w:rsidRPr="007C699C">
              <w:rPr>
                <w:rFonts w:ascii="Tw Cen MT" w:hAnsi="Tw Cen MT"/>
              </w:rPr>
              <w:t>Technologies</w:t>
            </w:r>
          </w:p>
        </w:tc>
      </w:tr>
      <w:tr w:rsidR="005C764D" w:rsidRPr="007C699C" w14:paraId="35A0C904" w14:textId="77777777">
        <w:tc>
          <w:tcPr>
            <w:tcW w:w="4320" w:type="dxa"/>
          </w:tcPr>
          <w:p w14:paraId="7077F083" w14:textId="77777777" w:rsidR="005C764D" w:rsidRPr="007C699C" w:rsidRDefault="00000000" w:rsidP="007C699C">
            <w:pPr>
              <w:spacing w:line="360" w:lineRule="auto"/>
              <w:rPr>
                <w:rFonts w:ascii="Tw Cen MT" w:hAnsi="Tw Cen MT"/>
              </w:rPr>
            </w:pPr>
            <w:r w:rsidRPr="007C699C">
              <w:rPr>
                <w:rFonts w:ascii="Tw Cen MT" w:hAnsi="Tw Cen MT"/>
              </w:rPr>
              <w:t>Frontend</w:t>
            </w:r>
          </w:p>
        </w:tc>
        <w:tc>
          <w:tcPr>
            <w:tcW w:w="4320" w:type="dxa"/>
          </w:tcPr>
          <w:p w14:paraId="4452C01C" w14:textId="77777777" w:rsidR="005C764D" w:rsidRPr="007C699C" w:rsidRDefault="00000000" w:rsidP="007C699C">
            <w:pPr>
              <w:spacing w:line="360" w:lineRule="auto"/>
              <w:rPr>
                <w:rFonts w:ascii="Tw Cen MT" w:hAnsi="Tw Cen MT"/>
              </w:rPr>
            </w:pPr>
            <w:r w:rsidRPr="007C699C">
              <w:rPr>
                <w:rFonts w:ascii="Tw Cen MT" w:hAnsi="Tw Cen MT"/>
              </w:rPr>
              <w:t>ReactJS / Angular, HTML5, CSS3, JavaScript</w:t>
            </w:r>
          </w:p>
        </w:tc>
      </w:tr>
      <w:tr w:rsidR="005C764D" w:rsidRPr="007C699C" w14:paraId="4840079F" w14:textId="77777777">
        <w:tc>
          <w:tcPr>
            <w:tcW w:w="4320" w:type="dxa"/>
          </w:tcPr>
          <w:p w14:paraId="744C65EF" w14:textId="77777777" w:rsidR="005C764D" w:rsidRPr="007C699C" w:rsidRDefault="00000000" w:rsidP="007C699C">
            <w:pPr>
              <w:spacing w:line="360" w:lineRule="auto"/>
              <w:rPr>
                <w:rFonts w:ascii="Tw Cen MT" w:hAnsi="Tw Cen MT"/>
              </w:rPr>
            </w:pPr>
            <w:r w:rsidRPr="007C699C">
              <w:rPr>
                <w:rFonts w:ascii="Tw Cen MT" w:hAnsi="Tw Cen MT"/>
              </w:rPr>
              <w:t>Validation</w:t>
            </w:r>
          </w:p>
        </w:tc>
        <w:tc>
          <w:tcPr>
            <w:tcW w:w="4320" w:type="dxa"/>
          </w:tcPr>
          <w:p w14:paraId="31EF669B" w14:textId="77777777" w:rsidR="005C764D" w:rsidRPr="007C699C" w:rsidRDefault="00000000" w:rsidP="007C699C">
            <w:pPr>
              <w:spacing w:line="360" w:lineRule="auto"/>
              <w:rPr>
                <w:rFonts w:ascii="Tw Cen MT" w:hAnsi="Tw Cen MT"/>
              </w:rPr>
            </w:pPr>
            <w:r w:rsidRPr="007C699C">
              <w:rPr>
                <w:rFonts w:ascii="Tw Cen MT" w:hAnsi="Tw Cen MT"/>
              </w:rPr>
              <w:t>React Hook Form / Formik / Yup / express-validator</w:t>
            </w:r>
          </w:p>
        </w:tc>
      </w:tr>
      <w:tr w:rsidR="005C764D" w:rsidRPr="007C699C" w14:paraId="37E6AE90" w14:textId="77777777">
        <w:tc>
          <w:tcPr>
            <w:tcW w:w="4320" w:type="dxa"/>
          </w:tcPr>
          <w:p w14:paraId="5B714B42" w14:textId="77777777" w:rsidR="005C764D" w:rsidRPr="007C699C" w:rsidRDefault="00000000" w:rsidP="007C699C">
            <w:pPr>
              <w:spacing w:line="360" w:lineRule="auto"/>
              <w:rPr>
                <w:rFonts w:ascii="Tw Cen MT" w:hAnsi="Tw Cen MT"/>
              </w:rPr>
            </w:pPr>
            <w:r w:rsidRPr="007C699C">
              <w:rPr>
                <w:rFonts w:ascii="Tw Cen MT" w:hAnsi="Tw Cen MT"/>
              </w:rPr>
              <w:t>Backend</w:t>
            </w:r>
          </w:p>
        </w:tc>
        <w:tc>
          <w:tcPr>
            <w:tcW w:w="4320" w:type="dxa"/>
          </w:tcPr>
          <w:p w14:paraId="2460FD6B" w14:textId="77777777" w:rsidR="005C764D" w:rsidRPr="007C699C" w:rsidRDefault="00000000" w:rsidP="007C699C">
            <w:pPr>
              <w:spacing w:line="360" w:lineRule="auto"/>
              <w:rPr>
                <w:rFonts w:ascii="Tw Cen MT" w:hAnsi="Tw Cen MT"/>
              </w:rPr>
            </w:pPr>
            <w:r w:rsidRPr="007C699C">
              <w:rPr>
                <w:rFonts w:ascii="Tw Cen MT" w:hAnsi="Tw Cen MT"/>
              </w:rPr>
              <w:t>Node.js, Express.js</w:t>
            </w:r>
          </w:p>
        </w:tc>
      </w:tr>
      <w:tr w:rsidR="005C764D" w:rsidRPr="007C699C" w14:paraId="28E18748" w14:textId="77777777">
        <w:tc>
          <w:tcPr>
            <w:tcW w:w="4320" w:type="dxa"/>
          </w:tcPr>
          <w:p w14:paraId="27C3A919" w14:textId="77777777" w:rsidR="005C764D" w:rsidRPr="007C699C" w:rsidRDefault="00000000" w:rsidP="007C699C">
            <w:pPr>
              <w:spacing w:line="360" w:lineRule="auto"/>
              <w:rPr>
                <w:rFonts w:ascii="Tw Cen MT" w:hAnsi="Tw Cen MT"/>
              </w:rPr>
            </w:pPr>
            <w:r w:rsidRPr="007C699C">
              <w:rPr>
                <w:rFonts w:ascii="Tw Cen MT" w:hAnsi="Tw Cen MT"/>
              </w:rPr>
              <w:t>Database</w:t>
            </w:r>
          </w:p>
        </w:tc>
        <w:tc>
          <w:tcPr>
            <w:tcW w:w="4320" w:type="dxa"/>
          </w:tcPr>
          <w:p w14:paraId="183AF54F" w14:textId="77777777" w:rsidR="005C764D" w:rsidRPr="007C699C" w:rsidRDefault="00000000" w:rsidP="007C699C">
            <w:pPr>
              <w:spacing w:line="360" w:lineRule="auto"/>
              <w:rPr>
                <w:rFonts w:ascii="Tw Cen MT" w:hAnsi="Tw Cen MT"/>
              </w:rPr>
            </w:pPr>
            <w:r w:rsidRPr="007C699C">
              <w:rPr>
                <w:rFonts w:ascii="Tw Cen MT" w:hAnsi="Tw Cen MT"/>
              </w:rPr>
              <w:t>MongoDB + Mongoose</w:t>
            </w:r>
          </w:p>
        </w:tc>
      </w:tr>
      <w:tr w:rsidR="005C764D" w:rsidRPr="007C699C" w14:paraId="7DE6D102" w14:textId="77777777">
        <w:tc>
          <w:tcPr>
            <w:tcW w:w="4320" w:type="dxa"/>
          </w:tcPr>
          <w:p w14:paraId="6F0F95BE" w14:textId="77777777" w:rsidR="005C764D" w:rsidRPr="007C699C" w:rsidRDefault="00000000" w:rsidP="007C699C">
            <w:pPr>
              <w:spacing w:line="360" w:lineRule="auto"/>
              <w:rPr>
                <w:rFonts w:ascii="Tw Cen MT" w:hAnsi="Tw Cen MT"/>
              </w:rPr>
            </w:pPr>
            <w:r w:rsidRPr="007C699C">
              <w:rPr>
                <w:rFonts w:ascii="Tw Cen MT" w:hAnsi="Tw Cen MT"/>
              </w:rPr>
              <w:lastRenderedPageBreak/>
              <w:t>Styling</w:t>
            </w:r>
          </w:p>
        </w:tc>
        <w:tc>
          <w:tcPr>
            <w:tcW w:w="4320" w:type="dxa"/>
          </w:tcPr>
          <w:p w14:paraId="43F089E4" w14:textId="77777777" w:rsidR="005C764D" w:rsidRPr="007C699C" w:rsidRDefault="00000000" w:rsidP="007C699C">
            <w:pPr>
              <w:spacing w:line="360" w:lineRule="auto"/>
              <w:rPr>
                <w:rFonts w:ascii="Tw Cen MT" w:hAnsi="Tw Cen MT"/>
              </w:rPr>
            </w:pPr>
            <w:r w:rsidRPr="007C699C">
              <w:rPr>
                <w:rFonts w:ascii="Tw Cen MT" w:hAnsi="Tw Cen MT"/>
              </w:rPr>
              <w:t>Tailwind CSS / Material UI</w:t>
            </w:r>
          </w:p>
        </w:tc>
      </w:tr>
      <w:tr w:rsidR="005C764D" w:rsidRPr="007C699C" w14:paraId="186477D0" w14:textId="77777777">
        <w:tc>
          <w:tcPr>
            <w:tcW w:w="4320" w:type="dxa"/>
          </w:tcPr>
          <w:p w14:paraId="1AED2A1F" w14:textId="77777777" w:rsidR="005C764D" w:rsidRPr="007C699C" w:rsidRDefault="00000000" w:rsidP="007C699C">
            <w:pPr>
              <w:spacing w:line="360" w:lineRule="auto"/>
              <w:rPr>
                <w:rFonts w:ascii="Tw Cen MT" w:hAnsi="Tw Cen MT"/>
              </w:rPr>
            </w:pPr>
            <w:r w:rsidRPr="007C699C">
              <w:rPr>
                <w:rFonts w:ascii="Tw Cen MT" w:hAnsi="Tw Cen MT"/>
              </w:rPr>
              <w:t>Version Control</w:t>
            </w:r>
          </w:p>
        </w:tc>
        <w:tc>
          <w:tcPr>
            <w:tcW w:w="4320" w:type="dxa"/>
          </w:tcPr>
          <w:p w14:paraId="1775AC6C" w14:textId="77777777" w:rsidR="005C764D" w:rsidRPr="007C699C" w:rsidRDefault="00000000" w:rsidP="007C699C">
            <w:pPr>
              <w:spacing w:line="360" w:lineRule="auto"/>
              <w:rPr>
                <w:rFonts w:ascii="Tw Cen MT" w:hAnsi="Tw Cen MT"/>
              </w:rPr>
            </w:pPr>
            <w:r w:rsidRPr="007C699C">
              <w:rPr>
                <w:rFonts w:ascii="Tw Cen MT" w:hAnsi="Tw Cen MT"/>
              </w:rPr>
              <w:t>Git &amp; GitHub</w:t>
            </w:r>
          </w:p>
        </w:tc>
      </w:tr>
      <w:tr w:rsidR="005C764D" w:rsidRPr="007C699C" w14:paraId="23003915" w14:textId="77777777">
        <w:tc>
          <w:tcPr>
            <w:tcW w:w="4320" w:type="dxa"/>
          </w:tcPr>
          <w:p w14:paraId="61553277" w14:textId="77777777" w:rsidR="005C764D" w:rsidRPr="007C699C" w:rsidRDefault="00000000" w:rsidP="007C699C">
            <w:pPr>
              <w:spacing w:line="360" w:lineRule="auto"/>
              <w:rPr>
                <w:rFonts w:ascii="Tw Cen MT" w:hAnsi="Tw Cen MT"/>
              </w:rPr>
            </w:pPr>
            <w:r w:rsidRPr="007C699C">
              <w:rPr>
                <w:rFonts w:ascii="Tw Cen MT" w:hAnsi="Tw Cen MT"/>
              </w:rPr>
              <w:t>Deployment</w:t>
            </w:r>
          </w:p>
        </w:tc>
        <w:tc>
          <w:tcPr>
            <w:tcW w:w="4320" w:type="dxa"/>
          </w:tcPr>
          <w:p w14:paraId="1C7DD926" w14:textId="77777777" w:rsidR="005C764D" w:rsidRPr="007C699C" w:rsidRDefault="00000000" w:rsidP="007C699C">
            <w:pPr>
              <w:spacing w:line="360" w:lineRule="auto"/>
              <w:rPr>
                <w:rFonts w:ascii="Tw Cen MT" w:hAnsi="Tw Cen MT"/>
              </w:rPr>
            </w:pPr>
            <w:r w:rsidRPr="007C699C">
              <w:rPr>
                <w:rFonts w:ascii="Tw Cen MT" w:hAnsi="Tw Cen MT"/>
              </w:rPr>
              <w:t>Netlify / Vercel</w:t>
            </w:r>
          </w:p>
        </w:tc>
      </w:tr>
      <w:tr w:rsidR="005C764D" w:rsidRPr="007C699C" w14:paraId="67499BC3" w14:textId="77777777">
        <w:tc>
          <w:tcPr>
            <w:tcW w:w="4320" w:type="dxa"/>
          </w:tcPr>
          <w:p w14:paraId="5A9AAFE5" w14:textId="77777777" w:rsidR="005C764D" w:rsidRPr="007C699C" w:rsidRDefault="00000000" w:rsidP="007C699C">
            <w:pPr>
              <w:spacing w:line="360" w:lineRule="auto"/>
              <w:rPr>
                <w:rFonts w:ascii="Tw Cen MT" w:hAnsi="Tw Cen MT"/>
              </w:rPr>
            </w:pPr>
            <w:r w:rsidRPr="007C699C">
              <w:rPr>
                <w:rFonts w:ascii="Tw Cen MT" w:hAnsi="Tw Cen MT"/>
              </w:rPr>
              <w:t>Editor</w:t>
            </w:r>
          </w:p>
        </w:tc>
        <w:tc>
          <w:tcPr>
            <w:tcW w:w="4320" w:type="dxa"/>
          </w:tcPr>
          <w:p w14:paraId="7B5AD927" w14:textId="77777777" w:rsidR="005C764D" w:rsidRPr="007C699C" w:rsidRDefault="00000000" w:rsidP="007C699C">
            <w:pPr>
              <w:spacing w:line="360" w:lineRule="auto"/>
              <w:rPr>
                <w:rFonts w:ascii="Tw Cen MT" w:hAnsi="Tw Cen MT"/>
              </w:rPr>
            </w:pPr>
            <w:r w:rsidRPr="007C699C">
              <w:rPr>
                <w:rFonts w:ascii="Tw Cen MT" w:hAnsi="Tw Cen MT"/>
              </w:rPr>
              <w:t>Visual Studio Code</w:t>
            </w:r>
          </w:p>
        </w:tc>
      </w:tr>
    </w:tbl>
    <w:p w14:paraId="0DE96594" w14:textId="77777777" w:rsidR="005C764D" w:rsidRPr="007C699C" w:rsidRDefault="00000000" w:rsidP="007C699C">
      <w:pPr>
        <w:pStyle w:val="Heading2"/>
        <w:spacing w:line="360" w:lineRule="auto"/>
        <w:rPr>
          <w:rFonts w:ascii="Tw Cen MT" w:hAnsi="Tw Cen MT"/>
        </w:rPr>
      </w:pPr>
      <w:r w:rsidRPr="007C699C">
        <w:rPr>
          <w:rFonts w:ascii="Tw Cen MT" w:hAnsi="Tw Cen MT"/>
        </w:rPr>
        <w:t>FOLDER STRUCTURE</w:t>
      </w:r>
    </w:p>
    <w:p w14:paraId="4DEA9B28" w14:textId="77777777" w:rsidR="005C764D" w:rsidRPr="007C699C" w:rsidRDefault="00000000" w:rsidP="007C699C">
      <w:pPr>
        <w:spacing w:line="360" w:lineRule="auto"/>
        <w:rPr>
          <w:rFonts w:ascii="Tw Cen MT" w:hAnsi="Tw Cen MT"/>
        </w:rPr>
      </w:pPr>
      <w:r w:rsidRPr="007C699C">
        <w:rPr>
          <w:rFonts w:ascii="Tw Cen MT" w:hAnsi="Tw Cen MT"/>
        </w:rPr>
        <w:t>interactive-form-validation/</w:t>
      </w:r>
      <w:r w:rsidRPr="007C699C">
        <w:rPr>
          <w:rFonts w:ascii="Tw Cen MT" w:hAnsi="Tw Cen MT"/>
        </w:rPr>
        <w:br/>
      </w:r>
      <w:r w:rsidRPr="007C699C">
        <w:rPr>
          <w:rFonts w:ascii="MS Gothic" w:eastAsia="MS Gothic" w:hAnsi="MS Gothic" w:cs="MS Gothic" w:hint="eastAsia"/>
        </w:rPr>
        <w:t>│</w:t>
      </w:r>
      <w:r w:rsidRPr="007C699C">
        <w:rPr>
          <w:rFonts w:ascii="Tw Cen MT" w:hAnsi="Tw Cen MT"/>
        </w:rPr>
        <w:br/>
      </w:r>
      <w:r w:rsidRPr="007C699C">
        <w:rPr>
          <w:rFonts w:ascii="MS Gothic" w:eastAsia="MS Gothic" w:hAnsi="MS Gothic" w:cs="MS Gothic" w:hint="eastAsia"/>
        </w:rPr>
        <w:t>├──</w:t>
      </w:r>
      <w:r w:rsidRPr="007C699C">
        <w:rPr>
          <w:rFonts w:ascii="Tw Cen MT" w:hAnsi="Tw Cen MT"/>
        </w:rPr>
        <w:t xml:space="preserve"> public/</w:t>
      </w:r>
      <w:r w:rsidRPr="007C699C">
        <w:rPr>
          <w:rFonts w:ascii="Tw Cen MT" w:hAnsi="Tw Cen MT"/>
        </w:rPr>
        <w:br/>
      </w:r>
      <w:r w:rsidRPr="007C699C">
        <w:rPr>
          <w:rFonts w:ascii="MS Gothic" w:eastAsia="MS Gothic" w:hAnsi="MS Gothic" w:cs="MS Gothic" w:hint="eastAsia"/>
        </w:rPr>
        <w:t>│</w:t>
      </w:r>
      <w:r w:rsidRPr="007C699C">
        <w:rPr>
          <w:rFonts w:ascii="Tw Cen MT" w:hAnsi="Tw Cen MT"/>
        </w:rPr>
        <w:t xml:space="preserve">   </w:t>
      </w:r>
      <w:r w:rsidRPr="007C699C">
        <w:rPr>
          <w:rFonts w:ascii="MS Gothic" w:eastAsia="MS Gothic" w:hAnsi="MS Gothic" w:cs="MS Gothic" w:hint="eastAsia"/>
        </w:rPr>
        <w:t>├──</w:t>
      </w:r>
      <w:r w:rsidRPr="007C699C">
        <w:rPr>
          <w:rFonts w:ascii="Tw Cen MT" w:hAnsi="Tw Cen MT"/>
        </w:rPr>
        <w:t xml:space="preserve"> index.html</w:t>
      </w:r>
      <w:r w:rsidRPr="007C699C">
        <w:rPr>
          <w:rFonts w:ascii="Tw Cen MT" w:hAnsi="Tw Cen MT"/>
        </w:rPr>
        <w:br/>
      </w:r>
      <w:r w:rsidRPr="007C699C">
        <w:rPr>
          <w:rFonts w:ascii="MS Gothic" w:eastAsia="MS Gothic" w:hAnsi="MS Gothic" w:cs="MS Gothic" w:hint="eastAsia"/>
        </w:rPr>
        <w:t>│</w:t>
      </w:r>
      <w:r w:rsidRPr="007C699C">
        <w:rPr>
          <w:rFonts w:ascii="Tw Cen MT" w:hAnsi="Tw Cen MT"/>
        </w:rPr>
        <w:t xml:space="preserve">   </w:t>
      </w:r>
      <w:r w:rsidRPr="007C699C">
        <w:rPr>
          <w:rFonts w:ascii="MS Gothic" w:eastAsia="MS Gothic" w:hAnsi="MS Gothic" w:cs="MS Gothic" w:hint="eastAsia"/>
        </w:rPr>
        <w:t>└──</w:t>
      </w:r>
      <w:r w:rsidRPr="007C699C">
        <w:rPr>
          <w:rFonts w:ascii="Tw Cen MT" w:hAnsi="Tw Cen MT"/>
        </w:rPr>
        <w:t xml:space="preserve"> favicon.ico</w:t>
      </w:r>
      <w:r w:rsidRPr="007C699C">
        <w:rPr>
          <w:rFonts w:ascii="Tw Cen MT" w:hAnsi="Tw Cen MT"/>
        </w:rPr>
        <w:br/>
      </w:r>
      <w:r w:rsidRPr="007C699C">
        <w:rPr>
          <w:rFonts w:ascii="MS Gothic" w:eastAsia="MS Gothic" w:hAnsi="MS Gothic" w:cs="MS Gothic" w:hint="eastAsia"/>
        </w:rPr>
        <w:t>│</w:t>
      </w:r>
      <w:r w:rsidRPr="007C699C">
        <w:rPr>
          <w:rFonts w:ascii="Tw Cen MT" w:hAnsi="Tw Cen MT"/>
        </w:rPr>
        <w:br/>
      </w:r>
      <w:r w:rsidRPr="007C699C">
        <w:rPr>
          <w:rFonts w:ascii="MS Gothic" w:eastAsia="MS Gothic" w:hAnsi="MS Gothic" w:cs="MS Gothic" w:hint="eastAsia"/>
        </w:rPr>
        <w:t>├──</w:t>
      </w:r>
      <w:r w:rsidRPr="007C699C">
        <w:rPr>
          <w:rFonts w:ascii="Tw Cen MT" w:hAnsi="Tw Cen MT"/>
        </w:rPr>
        <w:t xml:space="preserve"> src/</w:t>
      </w:r>
      <w:r w:rsidRPr="007C699C">
        <w:rPr>
          <w:rFonts w:ascii="Tw Cen MT" w:hAnsi="Tw Cen MT"/>
        </w:rPr>
        <w:br/>
      </w:r>
      <w:r w:rsidRPr="007C699C">
        <w:rPr>
          <w:rFonts w:ascii="MS Gothic" w:eastAsia="MS Gothic" w:hAnsi="MS Gothic" w:cs="MS Gothic" w:hint="eastAsia"/>
        </w:rPr>
        <w:t>│</w:t>
      </w:r>
      <w:r w:rsidRPr="007C699C">
        <w:rPr>
          <w:rFonts w:ascii="Tw Cen MT" w:hAnsi="Tw Cen MT"/>
        </w:rPr>
        <w:t xml:space="preserve">   </w:t>
      </w:r>
      <w:r w:rsidRPr="007C699C">
        <w:rPr>
          <w:rFonts w:ascii="MS Gothic" w:eastAsia="MS Gothic" w:hAnsi="MS Gothic" w:cs="MS Gothic" w:hint="eastAsia"/>
        </w:rPr>
        <w:t>├──</w:t>
      </w:r>
      <w:r w:rsidRPr="007C699C">
        <w:rPr>
          <w:rFonts w:ascii="Tw Cen MT" w:hAnsi="Tw Cen MT"/>
        </w:rPr>
        <w:t xml:space="preserve"> components/</w:t>
      </w:r>
      <w:r w:rsidRPr="007C699C">
        <w:rPr>
          <w:rFonts w:ascii="Tw Cen MT" w:hAnsi="Tw Cen MT"/>
        </w:rPr>
        <w:br/>
      </w:r>
      <w:r w:rsidRPr="007C699C">
        <w:rPr>
          <w:rFonts w:ascii="MS Gothic" w:eastAsia="MS Gothic" w:hAnsi="MS Gothic" w:cs="MS Gothic" w:hint="eastAsia"/>
        </w:rPr>
        <w:t>│</w:t>
      </w:r>
      <w:r w:rsidRPr="007C699C">
        <w:rPr>
          <w:rFonts w:ascii="Tw Cen MT" w:hAnsi="Tw Cen MT"/>
        </w:rPr>
        <w:t xml:space="preserve">   </w:t>
      </w:r>
      <w:r w:rsidRPr="007C699C">
        <w:rPr>
          <w:rFonts w:ascii="MS Gothic" w:eastAsia="MS Gothic" w:hAnsi="MS Gothic" w:cs="MS Gothic" w:hint="eastAsia"/>
        </w:rPr>
        <w:t>│</w:t>
      </w:r>
      <w:r w:rsidRPr="007C699C">
        <w:rPr>
          <w:rFonts w:ascii="Tw Cen MT" w:hAnsi="Tw Cen MT"/>
        </w:rPr>
        <w:t xml:space="preserve">   </w:t>
      </w:r>
      <w:r w:rsidRPr="007C699C">
        <w:rPr>
          <w:rFonts w:ascii="MS Gothic" w:eastAsia="MS Gothic" w:hAnsi="MS Gothic" w:cs="MS Gothic" w:hint="eastAsia"/>
        </w:rPr>
        <w:t>├──</w:t>
      </w:r>
      <w:r w:rsidRPr="007C699C">
        <w:rPr>
          <w:rFonts w:ascii="Tw Cen MT" w:hAnsi="Tw Cen MT"/>
        </w:rPr>
        <w:t xml:space="preserve"> Form.js</w:t>
      </w:r>
      <w:r w:rsidRPr="007C699C">
        <w:rPr>
          <w:rFonts w:ascii="Tw Cen MT" w:hAnsi="Tw Cen MT"/>
        </w:rPr>
        <w:br/>
      </w:r>
      <w:r w:rsidRPr="007C699C">
        <w:rPr>
          <w:rFonts w:ascii="MS Gothic" w:eastAsia="MS Gothic" w:hAnsi="MS Gothic" w:cs="MS Gothic" w:hint="eastAsia"/>
        </w:rPr>
        <w:t>│</w:t>
      </w:r>
      <w:r w:rsidRPr="007C699C">
        <w:rPr>
          <w:rFonts w:ascii="Tw Cen MT" w:hAnsi="Tw Cen MT"/>
        </w:rPr>
        <w:t xml:space="preserve">   </w:t>
      </w:r>
      <w:r w:rsidRPr="007C699C">
        <w:rPr>
          <w:rFonts w:ascii="MS Gothic" w:eastAsia="MS Gothic" w:hAnsi="MS Gothic" w:cs="MS Gothic" w:hint="eastAsia"/>
        </w:rPr>
        <w:t>│</w:t>
      </w:r>
      <w:r w:rsidRPr="007C699C">
        <w:rPr>
          <w:rFonts w:ascii="Tw Cen MT" w:hAnsi="Tw Cen MT"/>
        </w:rPr>
        <w:t xml:space="preserve">   </w:t>
      </w:r>
      <w:r w:rsidRPr="007C699C">
        <w:rPr>
          <w:rFonts w:ascii="MS Gothic" w:eastAsia="MS Gothic" w:hAnsi="MS Gothic" w:cs="MS Gothic" w:hint="eastAsia"/>
        </w:rPr>
        <w:t>├──</w:t>
      </w:r>
      <w:r w:rsidRPr="007C699C">
        <w:rPr>
          <w:rFonts w:ascii="Tw Cen MT" w:hAnsi="Tw Cen MT"/>
        </w:rPr>
        <w:t xml:space="preserve"> ValidationMessages.js</w:t>
      </w:r>
      <w:r w:rsidRPr="007C699C">
        <w:rPr>
          <w:rFonts w:ascii="Tw Cen MT" w:hAnsi="Tw Cen MT"/>
        </w:rPr>
        <w:br/>
      </w:r>
      <w:r w:rsidRPr="007C699C">
        <w:rPr>
          <w:rFonts w:ascii="MS Gothic" w:eastAsia="MS Gothic" w:hAnsi="MS Gothic" w:cs="MS Gothic" w:hint="eastAsia"/>
        </w:rPr>
        <w:t>│</w:t>
      </w:r>
      <w:r w:rsidRPr="007C699C">
        <w:rPr>
          <w:rFonts w:ascii="Tw Cen MT" w:hAnsi="Tw Cen MT"/>
        </w:rPr>
        <w:t xml:space="preserve">   </w:t>
      </w:r>
      <w:r w:rsidRPr="007C699C">
        <w:rPr>
          <w:rFonts w:ascii="MS Gothic" w:eastAsia="MS Gothic" w:hAnsi="MS Gothic" w:cs="MS Gothic" w:hint="eastAsia"/>
        </w:rPr>
        <w:t>│</w:t>
      </w:r>
      <w:r w:rsidRPr="007C699C">
        <w:rPr>
          <w:rFonts w:ascii="Tw Cen MT" w:hAnsi="Tw Cen MT"/>
        </w:rPr>
        <w:t xml:space="preserve">   </w:t>
      </w:r>
      <w:r w:rsidRPr="007C699C">
        <w:rPr>
          <w:rFonts w:ascii="MS Gothic" w:eastAsia="MS Gothic" w:hAnsi="MS Gothic" w:cs="MS Gothic" w:hint="eastAsia"/>
        </w:rPr>
        <w:t>├──</w:t>
      </w:r>
      <w:r w:rsidRPr="007C699C">
        <w:rPr>
          <w:rFonts w:ascii="Tw Cen MT" w:hAnsi="Tw Cen MT"/>
        </w:rPr>
        <w:t xml:space="preserve"> MultiStepForm.js</w:t>
      </w:r>
      <w:r w:rsidRPr="007C699C">
        <w:rPr>
          <w:rFonts w:ascii="Tw Cen MT" w:hAnsi="Tw Cen MT"/>
        </w:rPr>
        <w:br/>
      </w:r>
      <w:r w:rsidRPr="007C699C">
        <w:rPr>
          <w:rFonts w:ascii="MS Gothic" w:eastAsia="MS Gothic" w:hAnsi="MS Gothic" w:cs="MS Gothic" w:hint="eastAsia"/>
        </w:rPr>
        <w:t>│</w:t>
      </w:r>
      <w:r w:rsidRPr="007C699C">
        <w:rPr>
          <w:rFonts w:ascii="Tw Cen MT" w:hAnsi="Tw Cen MT"/>
        </w:rPr>
        <w:t xml:space="preserve">   </w:t>
      </w:r>
      <w:r w:rsidRPr="007C699C">
        <w:rPr>
          <w:rFonts w:ascii="MS Gothic" w:eastAsia="MS Gothic" w:hAnsi="MS Gothic" w:cs="MS Gothic" w:hint="eastAsia"/>
        </w:rPr>
        <w:t>├──</w:t>
      </w:r>
      <w:r w:rsidRPr="007C699C">
        <w:rPr>
          <w:rFonts w:ascii="Tw Cen MT" w:hAnsi="Tw Cen MT"/>
        </w:rPr>
        <w:t xml:space="preserve"> utils/</w:t>
      </w:r>
      <w:r w:rsidRPr="007C699C">
        <w:rPr>
          <w:rFonts w:ascii="Tw Cen MT" w:hAnsi="Tw Cen MT"/>
        </w:rPr>
        <w:br/>
      </w:r>
      <w:r w:rsidRPr="007C699C">
        <w:rPr>
          <w:rFonts w:ascii="MS Gothic" w:eastAsia="MS Gothic" w:hAnsi="MS Gothic" w:cs="MS Gothic" w:hint="eastAsia"/>
        </w:rPr>
        <w:t>│</w:t>
      </w:r>
      <w:r w:rsidRPr="007C699C">
        <w:rPr>
          <w:rFonts w:ascii="Tw Cen MT" w:hAnsi="Tw Cen MT"/>
        </w:rPr>
        <w:t xml:space="preserve">   </w:t>
      </w:r>
      <w:r w:rsidRPr="007C699C">
        <w:rPr>
          <w:rFonts w:ascii="MS Gothic" w:eastAsia="MS Gothic" w:hAnsi="MS Gothic" w:cs="MS Gothic" w:hint="eastAsia"/>
        </w:rPr>
        <w:t>│</w:t>
      </w:r>
      <w:r w:rsidRPr="007C699C">
        <w:rPr>
          <w:rFonts w:ascii="Tw Cen MT" w:hAnsi="Tw Cen MT"/>
        </w:rPr>
        <w:t xml:space="preserve">   </w:t>
      </w:r>
      <w:r w:rsidRPr="007C699C">
        <w:rPr>
          <w:rFonts w:ascii="MS Gothic" w:eastAsia="MS Gothic" w:hAnsi="MS Gothic" w:cs="MS Gothic" w:hint="eastAsia"/>
        </w:rPr>
        <w:t>├──</w:t>
      </w:r>
      <w:r w:rsidRPr="007C699C">
        <w:rPr>
          <w:rFonts w:ascii="Tw Cen MT" w:hAnsi="Tw Cen MT"/>
        </w:rPr>
        <w:t xml:space="preserve"> validation.js</w:t>
      </w:r>
      <w:r w:rsidRPr="007C699C">
        <w:rPr>
          <w:rFonts w:ascii="Tw Cen MT" w:hAnsi="Tw Cen MT"/>
        </w:rPr>
        <w:br/>
      </w:r>
      <w:r w:rsidRPr="007C699C">
        <w:rPr>
          <w:rFonts w:ascii="MS Gothic" w:eastAsia="MS Gothic" w:hAnsi="MS Gothic" w:cs="MS Gothic" w:hint="eastAsia"/>
        </w:rPr>
        <w:t>│</w:t>
      </w:r>
      <w:r w:rsidRPr="007C699C">
        <w:rPr>
          <w:rFonts w:ascii="Tw Cen MT" w:hAnsi="Tw Cen MT"/>
        </w:rPr>
        <w:t xml:space="preserve">   </w:t>
      </w:r>
      <w:r w:rsidRPr="007C699C">
        <w:rPr>
          <w:rFonts w:ascii="MS Gothic" w:eastAsia="MS Gothic" w:hAnsi="MS Gothic" w:cs="MS Gothic" w:hint="eastAsia"/>
        </w:rPr>
        <w:t>├──</w:t>
      </w:r>
      <w:r w:rsidRPr="007C699C">
        <w:rPr>
          <w:rFonts w:ascii="Tw Cen MT" w:hAnsi="Tw Cen MT"/>
        </w:rPr>
        <w:t xml:space="preserve"> App.js</w:t>
      </w:r>
      <w:r w:rsidRPr="007C699C">
        <w:rPr>
          <w:rFonts w:ascii="Tw Cen MT" w:hAnsi="Tw Cen MT"/>
        </w:rPr>
        <w:br/>
      </w:r>
      <w:r w:rsidRPr="007C699C">
        <w:rPr>
          <w:rFonts w:ascii="MS Gothic" w:eastAsia="MS Gothic" w:hAnsi="MS Gothic" w:cs="MS Gothic" w:hint="eastAsia"/>
        </w:rPr>
        <w:t>│</w:t>
      </w:r>
      <w:r w:rsidRPr="007C699C">
        <w:rPr>
          <w:rFonts w:ascii="Tw Cen MT" w:hAnsi="Tw Cen MT"/>
        </w:rPr>
        <w:t xml:space="preserve">   </w:t>
      </w:r>
      <w:r w:rsidRPr="007C699C">
        <w:rPr>
          <w:rFonts w:ascii="MS Gothic" w:eastAsia="MS Gothic" w:hAnsi="MS Gothic" w:cs="MS Gothic" w:hint="eastAsia"/>
        </w:rPr>
        <w:t>├──</w:t>
      </w:r>
      <w:r w:rsidRPr="007C699C">
        <w:rPr>
          <w:rFonts w:ascii="Tw Cen MT" w:hAnsi="Tw Cen MT"/>
        </w:rPr>
        <w:t xml:space="preserve"> App.css</w:t>
      </w:r>
      <w:r w:rsidRPr="007C699C">
        <w:rPr>
          <w:rFonts w:ascii="Tw Cen MT" w:hAnsi="Tw Cen MT"/>
        </w:rPr>
        <w:br/>
      </w:r>
      <w:r w:rsidRPr="007C699C">
        <w:rPr>
          <w:rFonts w:ascii="MS Gothic" w:eastAsia="MS Gothic" w:hAnsi="MS Gothic" w:cs="MS Gothic" w:hint="eastAsia"/>
        </w:rPr>
        <w:t>│</w:t>
      </w:r>
      <w:r w:rsidRPr="007C699C">
        <w:rPr>
          <w:rFonts w:ascii="Tw Cen MT" w:hAnsi="Tw Cen MT"/>
        </w:rPr>
        <w:t xml:space="preserve">   </w:t>
      </w:r>
      <w:r w:rsidRPr="007C699C">
        <w:rPr>
          <w:rFonts w:ascii="MS Gothic" w:eastAsia="MS Gothic" w:hAnsi="MS Gothic" w:cs="MS Gothic" w:hint="eastAsia"/>
        </w:rPr>
        <w:t>├──</w:t>
      </w:r>
      <w:r w:rsidRPr="007C699C">
        <w:rPr>
          <w:rFonts w:ascii="Tw Cen MT" w:hAnsi="Tw Cen MT"/>
        </w:rPr>
        <w:t xml:space="preserve"> index.js</w:t>
      </w:r>
      <w:r w:rsidRPr="007C699C">
        <w:rPr>
          <w:rFonts w:ascii="Tw Cen MT" w:hAnsi="Tw Cen MT"/>
        </w:rPr>
        <w:br/>
      </w:r>
      <w:r w:rsidRPr="007C699C">
        <w:rPr>
          <w:rFonts w:ascii="MS Gothic" w:eastAsia="MS Gothic" w:hAnsi="MS Gothic" w:cs="MS Gothic" w:hint="eastAsia"/>
        </w:rPr>
        <w:t>│</w:t>
      </w:r>
      <w:r w:rsidRPr="007C699C">
        <w:rPr>
          <w:rFonts w:ascii="Tw Cen MT" w:hAnsi="Tw Cen MT"/>
        </w:rPr>
        <w:br/>
      </w:r>
      <w:r w:rsidRPr="007C699C">
        <w:rPr>
          <w:rFonts w:ascii="MS Gothic" w:eastAsia="MS Gothic" w:hAnsi="MS Gothic" w:cs="MS Gothic" w:hint="eastAsia"/>
        </w:rPr>
        <w:t>├──</w:t>
      </w:r>
      <w:r w:rsidRPr="007C699C">
        <w:rPr>
          <w:rFonts w:ascii="Tw Cen MT" w:hAnsi="Tw Cen MT"/>
        </w:rPr>
        <w:t xml:space="preserve"> backend/</w:t>
      </w:r>
      <w:r w:rsidRPr="007C699C">
        <w:rPr>
          <w:rFonts w:ascii="Tw Cen MT" w:hAnsi="Tw Cen MT"/>
        </w:rPr>
        <w:br/>
      </w:r>
      <w:r w:rsidRPr="007C699C">
        <w:rPr>
          <w:rFonts w:ascii="MS Gothic" w:eastAsia="MS Gothic" w:hAnsi="MS Gothic" w:cs="MS Gothic" w:hint="eastAsia"/>
        </w:rPr>
        <w:t>│</w:t>
      </w:r>
      <w:r w:rsidRPr="007C699C">
        <w:rPr>
          <w:rFonts w:ascii="Tw Cen MT" w:hAnsi="Tw Cen MT"/>
        </w:rPr>
        <w:t xml:space="preserve">   </w:t>
      </w:r>
      <w:r w:rsidRPr="007C699C">
        <w:rPr>
          <w:rFonts w:ascii="MS Gothic" w:eastAsia="MS Gothic" w:hAnsi="MS Gothic" w:cs="MS Gothic" w:hint="eastAsia"/>
        </w:rPr>
        <w:t>├──</w:t>
      </w:r>
      <w:r w:rsidRPr="007C699C">
        <w:rPr>
          <w:rFonts w:ascii="Tw Cen MT" w:hAnsi="Tw Cen MT"/>
        </w:rPr>
        <w:t xml:space="preserve"> server.js</w:t>
      </w:r>
      <w:r w:rsidRPr="007C699C">
        <w:rPr>
          <w:rFonts w:ascii="Tw Cen MT" w:hAnsi="Tw Cen MT"/>
        </w:rPr>
        <w:br/>
      </w:r>
      <w:r w:rsidRPr="007C699C">
        <w:rPr>
          <w:rFonts w:ascii="MS Gothic" w:eastAsia="MS Gothic" w:hAnsi="MS Gothic" w:cs="MS Gothic" w:hint="eastAsia"/>
        </w:rPr>
        <w:t>│</w:t>
      </w:r>
      <w:r w:rsidRPr="007C699C">
        <w:rPr>
          <w:rFonts w:ascii="Tw Cen MT" w:hAnsi="Tw Cen MT"/>
        </w:rPr>
        <w:t xml:space="preserve">   </w:t>
      </w:r>
      <w:r w:rsidRPr="007C699C">
        <w:rPr>
          <w:rFonts w:ascii="MS Gothic" w:eastAsia="MS Gothic" w:hAnsi="MS Gothic" w:cs="MS Gothic" w:hint="eastAsia"/>
        </w:rPr>
        <w:t>├──</w:t>
      </w:r>
      <w:r w:rsidRPr="007C699C">
        <w:rPr>
          <w:rFonts w:ascii="Tw Cen MT" w:hAnsi="Tw Cen MT"/>
        </w:rPr>
        <w:t xml:space="preserve"> routes/</w:t>
      </w:r>
      <w:r w:rsidRPr="007C699C">
        <w:rPr>
          <w:rFonts w:ascii="Tw Cen MT" w:hAnsi="Tw Cen MT"/>
        </w:rPr>
        <w:br/>
      </w:r>
      <w:r w:rsidRPr="007C699C">
        <w:rPr>
          <w:rFonts w:ascii="MS Gothic" w:eastAsia="MS Gothic" w:hAnsi="MS Gothic" w:cs="MS Gothic" w:hint="eastAsia"/>
        </w:rPr>
        <w:t>│</w:t>
      </w:r>
      <w:r w:rsidRPr="007C699C">
        <w:rPr>
          <w:rFonts w:ascii="Tw Cen MT" w:hAnsi="Tw Cen MT"/>
        </w:rPr>
        <w:t xml:space="preserve">   </w:t>
      </w:r>
      <w:r w:rsidRPr="007C699C">
        <w:rPr>
          <w:rFonts w:ascii="MS Gothic" w:eastAsia="MS Gothic" w:hAnsi="MS Gothic" w:cs="MS Gothic" w:hint="eastAsia"/>
        </w:rPr>
        <w:t>└──</w:t>
      </w:r>
      <w:r w:rsidRPr="007C699C">
        <w:rPr>
          <w:rFonts w:ascii="Tw Cen MT" w:hAnsi="Tw Cen MT"/>
        </w:rPr>
        <w:t xml:space="preserve"> models/</w:t>
      </w:r>
      <w:r w:rsidRPr="007C699C">
        <w:rPr>
          <w:rFonts w:ascii="Tw Cen MT" w:hAnsi="Tw Cen MT"/>
        </w:rPr>
        <w:br/>
      </w:r>
      <w:r w:rsidRPr="007C699C">
        <w:rPr>
          <w:rFonts w:ascii="MS Gothic" w:eastAsia="MS Gothic" w:hAnsi="MS Gothic" w:cs="MS Gothic" w:hint="eastAsia"/>
        </w:rPr>
        <w:t>│</w:t>
      </w:r>
      <w:r w:rsidRPr="007C699C">
        <w:rPr>
          <w:rFonts w:ascii="Tw Cen MT" w:hAnsi="Tw Cen MT"/>
        </w:rPr>
        <w:br/>
      </w:r>
      <w:r w:rsidRPr="007C699C">
        <w:rPr>
          <w:rFonts w:ascii="MS Gothic" w:eastAsia="MS Gothic" w:hAnsi="MS Gothic" w:cs="MS Gothic" w:hint="eastAsia"/>
        </w:rPr>
        <w:t>├──</w:t>
      </w:r>
      <w:r w:rsidRPr="007C699C">
        <w:rPr>
          <w:rFonts w:ascii="Tw Cen MT" w:hAnsi="Tw Cen MT"/>
        </w:rPr>
        <w:t xml:space="preserve"> package.json</w:t>
      </w:r>
      <w:r w:rsidRPr="007C699C">
        <w:rPr>
          <w:rFonts w:ascii="Tw Cen MT" w:hAnsi="Tw Cen MT"/>
        </w:rPr>
        <w:br/>
      </w:r>
      <w:r w:rsidRPr="007C699C">
        <w:rPr>
          <w:rFonts w:ascii="MS Gothic" w:eastAsia="MS Gothic" w:hAnsi="MS Gothic" w:cs="MS Gothic" w:hint="eastAsia"/>
        </w:rPr>
        <w:t>└──</w:t>
      </w:r>
      <w:r w:rsidRPr="007C699C">
        <w:rPr>
          <w:rFonts w:ascii="Tw Cen MT" w:hAnsi="Tw Cen MT"/>
        </w:rPr>
        <w:t xml:space="preserve"> README.md</w:t>
      </w:r>
    </w:p>
    <w:p w14:paraId="3C4F36CE" w14:textId="77777777" w:rsidR="005C764D" w:rsidRPr="007C699C" w:rsidRDefault="00000000" w:rsidP="007C699C">
      <w:pPr>
        <w:pStyle w:val="Heading2"/>
        <w:spacing w:line="360" w:lineRule="auto"/>
        <w:rPr>
          <w:rFonts w:ascii="Tw Cen MT" w:hAnsi="Tw Cen MT"/>
        </w:rPr>
      </w:pPr>
      <w:r w:rsidRPr="007C699C">
        <w:rPr>
          <w:rFonts w:ascii="Tw Cen MT" w:hAnsi="Tw Cen MT"/>
        </w:rPr>
        <w:lastRenderedPageBreak/>
        <w:t>FEATURES</w:t>
      </w:r>
    </w:p>
    <w:p w14:paraId="45F65E8B" w14:textId="77777777" w:rsidR="005C764D" w:rsidRPr="007C699C" w:rsidRDefault="00000000" w:rsidP="007C699C">
      <w:pPr>
        <w:spacing w:line="360" w:lineRule="auto"/>
        <w:rPr>
          <w:rFonts w:ascii="Tw Cen MT" w:hAnsi="Tw Cen MT"/>
        </w:rPr>
      </w:pPr>
      <w:r w:rsidRPr="007C699C">
        <w:rPr>
          <w:rFonts w:ascii="Tw Cen MT" w:hAnsi="Tw Cen MT"/>
        </w:rPr>
        <w:t>- Real-time validation as users type.</w:t>
      </w:r>
      <w:r w:rsidRPr="007C699C">
        <w:rPr>
          <w:rFonts w:ascii="Tw Cen MT" w:hAnsi="Tw Cen MT"/>
        </w:rPr>
        <w:br/>
        <w:t>- Inline error messages for clarity.</w:t>
      </w:r>
      <w:r w:rsidRPr="007C699C">
        <w:rPr>
          <w:rFonts w:ascii="Tw Cen MT" w:hAnsi="Tw Cen MT"/>
        </w:rPr>
        <w:br/>
        <w:t>- Password strength meter and pattern matching.</w:t>
      </w:r>
      <w:r w:rsidRPr="007C699C">
        <w:rPr>
          <w:rFonts w:ascii="Tw Cen MT" w:hAnsi="Tw Cen MT"/>
        </w:rPr>
        <w:br/>
        <w:t>- Multi-step and conditional form support.</w:t>
      </w:r>
      <w:r w:rsidRPr="007C699C">
        <w:rPr>
          <w:rFonts w:ascii="Tw Cen MT" w:hAnsi="Tw Cen MT"/>
        </w:rPr>
        <w:br/>
        <w:t>- Autosave and resume using local/session storage.</w:t>
      </w:r>
      <w:r w:rsidRPr="007C699C">
        <w:rPr>
          <w:rFonts w:ascii="Tw Cen MT" w:hAnsi="Tw Cen MT"/>
        </w:rPr>
        <w:br/>
        <w:t>- Accessibility features with ARIA roles.</w:t>
      </w:r>
      <w:r w:rsidRPr="007C699C">
        <w:rPr>
          <w:rFonts w:ascii="Tw Cen MT" w:hAnsi="Tw Cen MT"/>
        </w:rPr>
        <w:br/>
        <w:t>- Server-side validation for security.</w:t>
      </w:r>
      <w:r w:rsidRPr="007C699C">
        <w:rPr>
          <w:rFonts w:ascii="Tw Cen MT" w:hAnsi="Tw Cen MT"/>
        </w:rPr>
        <w:br/>
        <w:t>- CAPTCHA and input sanitization to prevent attacks.</w:t>
      </w:r>
      <w:r w:rsidRPr="007C699C">
        <w:rPr>
          <w:rFonts w:ascii="Tw Cen MT" w:hAnsi="Tw Cen MT"/>
        </w:rPr>
        <w:br/>
        <w:t>- Responsive design compatible across devices.</w:t>
      </w:r>
    </w:p>
    <w:p w14:paraId="1795CEF1" w14:textId="77777777" w:rsidR="005C764D" w:rsidRPr="007C699C" w:rsidRDefault="00000000" w:rsidP="007C699C">
      <w:pPr>
        <w:pStyle w:val="Heading2"/>
        <w:spacing w:line="360" w:lineRule="auto"/>
        <w:rPr>
          <w:rFonts w:ascii="Tw Cen MT" w:hAnsi="Tw Cen MT"/>
        </w:rPr>
      </w:pPr>
      <w:r w:rsidRPr="007C699C">
        <w:rPr>
          <w:rFonts w:ascii="Tw Cen MT" w:hAnsi="Tw Cen MT"/>
        </w:rPr>
        <w:t>INSTALLATION &amp; SETUP</w:t>
      </w:r>
    </w:p>
    <w:p w14:paraId="6930C239" w14:textId="77777777" w:rsidR="005C764D" w:rsidRPr="007C699C" w:rsidRDefault="00000000" w:rsidP="007C699C">
      <w:pPr>
        <w:spacing w:line="360" w:lineRule="auto"/>
        <w:rPr>
          <w:rFonts w:ascii="Tw Cen MT" w:hAnsi="Tw Cen MT"/>
        </w:rPr>
      </w:pPr>
      <w:r w:rsidRPr="007C699C">
        <w:rPr>
          <w:rFonts w:ascii="Tw Cen MT" w:hAnsi="Tw Cen MT"/>
        </w:rPr>
        <w:t>1. Clone the repository</w:t>
      </w:r>
      <w:r w:rsidRPr="007C699C">
        <w:rPr>
          <w:rFonts w:ascii="Tw Cen MT" w:hAnsi="Tw Cen MT"/>
        </w:rPr>
        <w:br/>
        <w:t xml:space="preserve">   git clone https://github.com/swetha-raman22/InteractiveFormValidation.git</w:t>
      </w:r>
      <w:r w:rsidRPr="007C699C">
        <w:rPr>
          <w:rFonts w:ascii="Tw Cen MT" w:hAnsi="Tw Cen MT"/>
        </w:rPr>
        <w:br/>
        <w:t xml:space="preserve">   cd InteractiveFormValidation</w:t>
      </w:r>
      <w:r w:rsidRPr="007C699C">
        <w:rPr>
          <w:rFonts w:ascii="Tw Cen MT" w:hAnsi="Tw Cen MT"/>
        </w:rPr>
        <w:br/>
      </w:r>
      <w:r w:rsidRPr="007C699C">
        <w:rPr>
          <w:rFonts w:ascii="Tw Cen MT" w:hAnsi="Tw Cen MT"/>
        </w:rPr>
        <w:br/>
        <w:t>2. Install dependencies</w:t>
      </w:r>
      <w:r w:rsidRPr="007C699C">
        <w:rPr>
          <w:rFonts w:ascii="Tw Cen MT" w:hAnsi="Tw Cen MT"/>
        </w:rPr>
        <w:br/>
        <w:t xml:space="preserve">   npm install</w:t>
      </w:r>
      <w:r w:rsidRPr="007C699C">
        <w:rPr>
          <w:rFonts w:ascii="Tw Cen MT" w:hAnsi="Tw Cen MT"/>
        </w:rPr>
        <w:br/>
      </w:r>
      <w:r w:rsidRPr="007C699C">
        <w:rPr>
          <w:rFonts w:ascii="Tw Cen MT" w:hAnsi="Tw Cen MT"/>
        </w:rPr>
        <w:br/>
        <w:t>3. Run the project locally</w:t>
      </w:r>
      <w:r w:rsidRPr="007C699C">
        <w:rPr>
          <w:rFonts w:ascii="Tw Cen MT" w:hAnsi="Tw Cen MT"/>
        </w:rPr>
        <w:br/>
        <w:t xml:space="preserve">   npm start</w:t>
      </w:r>
      <w:r w:rsidRPr="007C699C">
        <w:rPr>
          <w:rFonts w:ascii="Tw Cen MT" w:hAnsi="Tw Cen MT"/>
        </w:rPr>
        <w:br/>
      </w:r>
      <w:r w:rsidRPr="007C699C">
        <w:rPr>
          <w:rFonts w:ascii="Tw Cen MT" w:hAnsi="Tw Cen MT"/>
        </w:rPr>
        <w:br/>
        <w:t>4. Backend setup</w:t>
      </w:r>
      <w:r w:rsidRPr="007C699C">
        <w:rPr>
          <w:rFonts w:ascii="Tw Cen MT" w:hAnsi="Tw Cen MT"/>
        </w:rPr>
        <w:br/>
        <w:t xml:space="preserve">   cd backend</w:t>
      </w:r>
      <w:r w:rsidRPr="007C699C">
        <w:rPr>
          <w:rFonts w:ascii="Tw Cen MT" w:hAnsi="Tw Cen MT"/>
        </w:rPr>
        <w:br/>
        <w:t xml:space="preserve">   npm install</w:t>
      </w:r>
      <w:r w:rsidRPr="007C699C">
        <w:rPr>
          <w:rFonts w:ascii="Tw Cen MT" w:hAnsi="Tw Cen MT"/>
        </w:rPr>
        <w:br/>
        <w:t xml:space="preserve">   npm start</w:t>
      </w:r>
      <w:r w:rsidRPr="007C699C">
        <w:rPr>
          <w:rFonts w:ascii="Tw Cen MT" w:hAnsi="Tw Cen MT"/>
        </w:rPr>
        <w:br/>
      </w:r>
      <w:r w:rsidRPr="007C699C">
        <w:rPr>
          <w:rFonts w:ascii="Tw Cen MT" w:hAnsi="Tw Cen MT"/>
        </w:rPr>
        <w:br/>
        <w:t>- Frontend: http://localhost:3000</w:t>
      </w:r>
      <w:r w:rsidRPr="007C699C">
        <w:rPr>
          <w:rFonts w:ascii="Tw Cen MT" w:hAnsi="Tw Cen MT"/>
        </w:rPr>
        <w:br/>
        <w:t>- Backend: http://localhost:5000</w:t>
      </w:r>
    </w:p>
    <w:p w14:paraId="0E97FA46" w14:textId="77777777" w:rsidR="005C764D" w:rsidRPr="007C699C" w:rsidRDefault="00000000" w:rsidP="007C699C">
      <w:pPr>
        <w:pStyle w:val="Heading2"/>
        <w:spacing w:line="360" w:lineRule="auto"/>
        <w:rPr>
          <w:rFonts w:ascii="Tw Cen MT" w:hAnsi="Tw Cen MT"/>
        </w:rPr>
      </w:pPr>
      <w:r w:rsidRPr="007C699C">
        <w:rPr>
          <w:rFonts w:ascii="Tw Cen MT" w:hAnsi="Tw Cen MT"/>
        </w:rPr>
        <w:t>PERFORMANCE &amp; SECURITY CHECKS</w:t>
      </w:r>
    </w:p>
    <w:p w14:paraId="776902AD" w14:textId="77777777" w:rsidR="005C764D" w:rsidRPr="007C699C" w:rsidRDefault="00000000" w:rsidP="007C699C">
      <w:pPr>
        <w:spacing w:line="360" w:lineRule="auto"/>
        <w:rPr>
          <w:rFonts w:ascii="Tw Cen MT" w:hAnsi="Tw Cen MT"/>
        </w:rPr>
      </w:pPr>
      <w:r w:rsidRPr="007C699C">
        <w:rPr>
          <w:rFonts w:ascii="Tw Cen MT" w:hAnsi="Tw Cen MT"/>
        </w:rPr>
        <w:t>- Debounced validation for smooth typing experience</w:t>
      </w:r>
      <w:r w:rsidRPr="007C699C">
        <w:rPr>
          <w:rFonts w:ascii="Tw Cen MT" w:hAnsi="Tw Cen MT"/>
        </w:rPr>
        <w:br/>
        <w:t>- Input sanitization on both client and server sides</w:t>
      </w:r>
      <w:r w:rsidRPr="007C699C">
        <w:rPr>
          <w:rFonts w:ascii="Tw Cen MT" w:hAnsi="Tw Cen MT"/>
        </w:rPr>
        <w:br/>
        <w:t>- Rate limiting and CAPTCHA integration</w:t>
      </w:r>
      <w:r w:rsidRPr="007C699C">
        <w:rPr>
          <w:rFonts w:ascii="Tw Cen MT" w:hAnsi="Tw Cen MT"/>
        </w:rPr>
        <w:br/>
        <w:t>- HTTPS enabled for secure transmission</w:t>
      </w:r>
      <w:r w:rsidRPr="007C699C">
        <w:rPr>
          <w:rFonts w:ascii="Tw Cen MT" w:hAnsi="Tw Cen MT"/>
        </w:rPr>
        <w:br/>
        <w:t>- Validation logs and error tracking for analysis</w:t>
      </w:r>
    </w:p>
    <w:p w14:paraId="1298B058" w14:textId="77777777" w:rsidR="005C764D" w:rsidRPr="007C699C" w:rsidRDefault="00000000" w:rsidP="007C699C">
      <w:pPr>
        <w:pStyle w:val="Heading2"/>
        <w:spacing w:line="360" w:lineRule="auto"/>
        <w:rPr>
          <w:rFonts w:ascii="Tw Cen MT" w:hAnsi="Tw Cen MT"/>
        </w:rPr>
      </w:pPr>
      <w:r w:rsidRPr="007C699C">
        <w:rPr>
          <w:rFonts w:ascii="Tw Cen MT" w:hAnsi="Tw Cen MT"/>
        </w:rPr>
        <w:lastRenderedPageBreak/>
        <w:t>ENHANCEMENTS &amp; FUTURE SCOPE</w:t>
      </w:r>
    </w:p>
    <w:p w14:paraId="06B1DF70" w14:textId="77777777" w:rsidR="005C764D" w:rsidRPr="007C699C" w:rsidRDefault="00000000" w:rsidP="007C699C">
      <w:pPr>
        <w:spacing w:line="360" w:lineRule="auto"/>
        <w:rPr>
          <w:rFonts w:ascii="Tw Cen MT" w:hAnsi="Tw Cen MT"/>
        </w:rPr>
      </w:pPr>
      <w:r w:rsidRPr="007C699C">
        <w:rPr>
          <w:rFonts w:ascii="Tw Cen MT" w:hAnsi="Tw Cen MT"/>
        </w:rPr>
        <w:t>- Integrate AI-based auto-suggestions for inputs</w:t>
      </w:r>
      <w:r w:rsidRPr="007C699C">
        <w:rPr>
          <w:rFonts w:ascii="Tw Cen MT" w:hAnsi="Tw Cen MT"/>
        </w:rPr>
        <w:br/>
        <w:t>- Add multilingual support for validation messages</w:t>
      </w:r>
      <w:r w:rsidRPr="007C699C">
        <w:rPr>
          <w:rFonts w:ascii="Tw Cen MT" w:hAnsi="Tw Cen MT"/>
        </w:rPr>
        <w:br/>
        <w:t>- Include dashboard analytics for user submissions</w:t>
      </w:r>
      <w:r w:rsidRPr="007C699C">
        <w:rPr>
          <w:rFonts w:ascii="Tw Cen MT" w:hAnsi="Tw Cen MT"/>
        </w:rPr>
        <w:br/>
        <w:t>- Expand to include backend form builder</w:t>
      </w:r>
    </w:p>
    <w:p w14:paraId="70D57964" w14:textId="77777777" w:rsidR="005C764D" w:rsidRPr="007C699C" w:rsidRDefault="00000000" w:rsidP="007C699C">
      <w:pPr>
        <w:pStyle w:val="Heading2"/>
        <w:spacing w:line="360" w:lineRule="auto"/>
        <w:rPr>
          <w:rFonts w:ascii="Tw Cen MT" w:hAnsi="Tw Cen MT"/>
        </w:rPr>
      </w:pPr>
      <w:r w:rsidRPr="007C699C">
        <w:rPr>
          <w:rFonts w:ascii="Tw Cen MT" w:hAnsi="Tw Cen MT"/>
        </w:rPr>
        <w:t>LEARNING OUTCOMES</w:t>
      </w:r>
    </w:p>
    <w:p w14:paraId="489EE9E3" w14:textId="77777777" w:rsidR="005C764D" w:rsidRPr="007C699C" w:rsidRDefault="00000000" w:rsidP="007C699C">
      <w:pPr>
        <w:spacing w:line="360" w:lineRule="auto"/>
        <w:rPr>
          <w:rFonts w:ascii="Tw Cen MT" w:hAnsi="Tw Cen MT"/>
        </w:rPr>
      </w:pPr>
      <w:r w:rsidRPr="007C699C">
        <w:rPr>
          <w:rFonts w:ascii="Tw Cen MT" w:hAnsi="Tw Cen MT"/>
        </w:rPr>
        <w:t>- Implemented advanced form handling and validation techniques.</w:t>
      </w:r>
      <w:r w:rsidRPr="007C699C">
        <w:rPr>
          <w:rFonts w:ascii="Tw Cen MT" w:hAnsi="Tw Cen MT"/>
        </w:rPr>
        <w:br/>
        <w:t>- Learned modular front-end design using React/Angular.</w:t>
      </w:r>
      <w:r w:rsidRPr="007C699C">
        <w:rPr>
          <w:rFonts w:ascii="Tw Cen MT" w:hAnsi="Tw Cen MT"/>
        </w:rPr>
        <w:br/>
        <w:t>- Improved knowledge of accessibility, UX, and server validation.</w:t>
      </w:r>
      <w:r w:rsidRPr="007C699C">
        <w:rPr>
          <w:rFonts w:ascii="Tw Cen MT" w:hAnsi="Tw Cen MT"/>
        </w:rPr>
        <w:br/>
        <w:t>- Experienced full-stack deployment with GitHub and Netlify.</w:t>
      </w:r>
    </w:p>
    <w:p w14:paraId="137F8D59" w14:textId="77777777" w:rsidR="005C764D" w:rsidRPr="007C699C" w:rsidRDefault="00000000" w:rsidP="007C699C">
      <w:pPr>
        <w:pStyle w:val="Heading2"/>
        <w:spacing w:line="360" w:lineRule="auto"/>
        <w:rPr>
          <w:rFonts w:ascii="Tw Cen MT" w:hAnsi="Tw Cen MT"/>
        </w:rPr>
      </w:pPr>
      <w:r w:rsidRPr="007C699C">
        <w:rPr>
          <w:rFonts w:ascii="Tw Cen MT" w:hAnsi="Tw Cen MT"/>
        </w:rPr>
        <w:t>AUTHOR</w:t>
      </w:r>
    </w:p>
    <w:p w14:paraId="1F5E47AE" w14:textId="4F97E484" w:rsidR="005C764D" w:rsidRPr="007C699C" w:rsidRDefault="00000000" w:rsidP="007C699C">
      <w:pPr>
        <w:spacing w:line="360" w:lineRule="auto"/>
        <w:rPr>
          <w:rFonts w:ascii="Tw Cen MT" w:hAnsi="Tw Cen MT"/>
        </w:rPr>
      </w:pPr>
      <w:r w:rsidRPr="007C699C">
        <w:rPr>
          <w:rFonts w:ascii="Tw Cen MT" w:hAnsi="Tw Cen MT"/>
        </w:rPr>
        <w:t>Name: Swetha R</w:t>
      </w:r>
      <w:r w:rsidRPr="007C699C">
        <w:rPr>
          <w:rFonts w:ascii="Tw Cen MT" w:hAnsi="Tw Cen MT"/>
        </w:rPr>
        <w:br/>
        <w:t>Department: Computer Science &amp; Engineering</w:t>
      </w:r>
      <w:r w:rsidRPr="007C699C">
        <w:rPr>
          <w:rFonts w:ascii="Tw Cen MT" w:hAnsi="Tw Cen MT"/>
        </w:rPr>
        <w:br/>
        <w:t>College: Dr. G.U. Pope College of Engineering</w:t>
      </w:r>
      <w:r w:rsidRPr="007C699C">
        <w:rPr>
          <w:rFonts w:ascii="Tw Cen MT" w:hAnsi="Tw Cen MT"/>
        </w:rPr>
        <w:br/>
        <w:t>Mobile: 7708604467</w:t>
      </w:r>
      <w:r w:rsidRPr="007C699C">
        <w:rPr>
          <w:rFonts w:ascii="Tw Cen MT" w:hAnsi="Tw Cen MT"/>
        </w:rPr>
        <w:br/>
        <w:t>Email: swetha</w:t>
      </w:r>
      <w:r w:rsidR="00277202">
        <w:rPr>
          <w:rFonts w:ascii="Tw Cen MT" w:hAnsi="Tw Cen MT"/>
        </w:rPr>
        <w:t>ramanjtd7@gmail.com</w:t>
      </w:r>
      <w:r w:rsidRPr="007C699C">
        <w:rPr>
          <w:rFonts w:ascii="Tw Cen MT" w:hAnsi="Tw Cen MT"/>
        </w:rPr>
        <w:br/>
        <w:t>GitHub: https://github.com/swetha-raman22</w:t>
      </w:r>
      <w:r w:rsidRPr="007C699C">
        <w:rPr>
          <w:rFonts w:ascii="Tw Cen MT" w:hAnsi="Tw Cen MT"/>
        </w:rPr>
        <w:br/>
        <w:t>LinkedIn: (Add your LinkedIn profile link)</w:t>
      </w:r>
    </w:p>
    <w:p w14:paraId="7EF0A876" w14:textId="77777777" w:rsidR="005C764D" w:rsidRPr="007C699C" w:rsidRDefault="00000000" w:rsidP="007C699C">
      <w:pPr>
        <w:pStyle w:val="Heading2"/>
        <w:spacing w:line="360" w:lineRule="auto"/>
        <w:rPr>
          <w:rFonts w:ascii="Tw Cen MT" w:hAnsi="Tw Cen MT"/>
        </w:rPr>
      </w:pPr>
      <w:r w:rsidRPr="007C699C">
        <w:rPr>
          <w:rFonts w:ascii="Tw Cen MT" w:hAnsi="Tw Cen MT"/>
        </w:rPr>
        <w:t>LIVE DEMO</w:t>
      </w:r>
    </w:p>
    <w:p w14:paraId="717BB74B" w14:textId="77777777" w:rsidR="005C764D" w:rsidRPr="007C699C" w:rsidRDefault="00000000" w:rsidP="007C699C">
      <w:pPr>
        <w:spacing w:line="360" w:lineRule="auto"/>
        <w:rPr>
          <w:rFonts w:ascii="Tw Cen MT" w:hAnsi="Tw Cen MT"/>
        </w:rPr>
      </w:pPr>
      <w:r w:rsidRPr="007C699C">
        <w:rPr>
          <w:rFonts w:ascii="Tw Cen MT" w:hAnsi="Tw Cen MT"/>
        </w:rPr>
        <w:t>GitHub Repository: https://github.com/swetha-raman22/InteractiveFormValidation</w:t>
      </w:r>
      <w:r w:rsidRPr="007C699C">
        <w:rPr>
          <w:rFonts w:ascii="Tw Cen MT" w:hAnsi="Tw Cen MT"/>
        </w:rPr>
        <w:br/>
        <w:t>Deployed Link: http://localhost:3000/</w:t>
      </w:r>
    </w:p>
    <w:p w14:paraId="32339EF9" w14:textId="77777777" w:rsidR="005C764D" w:rsidRPr="007C699C" w:rsidRDefault="00000000" w:rsidP="007C699C">
      <w:pPr>
        <w:pStyle w:val="Heading2"/>
        <w:spacing w:line="360" w:lineRule="auto"/>
        <w:rPr>
          <w:rFonts w:ascii="Tw Cen MT" w:hAnsi="Tw Cen MT"/>
        </w:rPr>
      </w:pPr>
      <w:r w:rsidRPr="007C699C">
        <w:rPr>
          <w:rFonts w:ascii="Tw Cen MT" w:hAnsi="Tw Cen MT"/>
        </w:rPr>
        <w:t>LICENSE</w:t>
      </w:r>
    </w:p>
    <w:p w14:paraId="01669180" w14:textId="77777777" w:rsidR="005C764D" w:rsidRPr="007C699C" w:rsidRDefault="00000000" w:rsidP="007C699C">
      <w:pPr>
        <w:spacing w:line="360" w:lineRule="auto"/>
        <w:rPr>
          <w:rFonts w:ascii="Tw Cen MT" w:hAnsi="Tw Cen MT"/>
        </w:rPr>
      </w:pPr>
      <w:r w:rsidRPr="007C699C">
        <w:rPr>
          <w:rFonts w:ascii="Tw Cen MT" w:hAnsi="Tw Cen MT"/>
        </w:rPr>
        <w:t>This project is licensed under the MIT License — free to use and modify.</w:t>
      </w:r>
    </w:p>
    <w:sectPr w:rsidR="005C764D" w:rsidRPr="007C69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541291">
    <w:abstractNumId w:val="8"/>
  </w:num>
  <w:num w:numId="2" w16cid:durableId="704714122">
    <w:abstractNumId w:val="6"/>
  </w:num>
  <w:num w:numId="3" w16cid:durableId="1815027010">
    <w:abstractNumId w:val="5"/>
  </w:num>
  <w:num w:numId="4" w16cid:durableId="1839341292">
    <w:abstractNumId w:val="4"/>
  </w:num>
  <w:num w:numId="5" w16cid:durableId="702168429">
    <w:abstractNumId w:val="7"/>
  </w:num>
  <w:num w:numId="6" w16cid:durableId="1593126594">
    <w:abstractNumId w:val="3"/>
  </w:num>
  <w:num w:numId="7" w16cid:durableId="1471897959">
    <w:abstractNumId w:val="2"/>
  </w:num>
  <w:num w:numId="8" w16cid:durableId="1773210281">
    <w:abstractNumId w:val="1"/>
  </w:num>
  <w:num w:numId="9" w16cid:durableId="1135218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21B7"/>
    <w:rsid w:val="00277202"/>
    <w:rsid w:val="0029639D"/>
    <w:rsid w:val="00326F90"/>
    <w:rsid w:val="005C764D"/>
    <w:rsid w:val="007C699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63F2DD"/>
  <w14:defaultImageDpi w14:val="300"/>
  <w15:docId w15:val="{15DF49EB-BE5A-4D23-B1F2-67089015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swetha raman</cp:lastModifiedBy>
  <cp:revision>3</cp:revision>
  <dcterms:created xsi:type="dcterms:W3CDTF">2013-12-23T23:15:00Z</dcterms:created>
  <dcterms:modified xsi:type="dcterms:W3CDTF">2025-10-13T05:15:00Z</dcterms:modified>
  <cp:category/>
</cp:coreProperties>
</file>